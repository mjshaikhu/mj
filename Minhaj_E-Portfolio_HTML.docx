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Minhaj Uddin Shaikh - E-Portfolio HTML Code</w:t>
      </w:r>
    </w:p>
    <w:p/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initial-scale=1" /&gt;</w:t>
      </w:r>
    </w:p>
    <w:p>
      <w:r>
        <w:t xml:space="preserve">  &lt;title&gt;Minhaj Uddin Shaikh | E-Portfolio&lt;/title&gt;</w:t>
      </w:r>
    </w:p>
    <w:p>
      <w:r>
        <w:t xml:space="preserve">  &lt;link rel="stylesheet" href="https://cdn.jsdelivr.net/npm/@picocss/pico@1/css/pico.min.css" /&gt;</w:t>
      </w:r>
    </w:p>
    <w:p>
      <w:r>
        <w:t>&lt;/head&gt;</w:t>
      </w:r>
    </w:p>
    <w:p>
      <w:r>
        <w:t>&lt;body&gt;</w:t>
      </w:r>
    </w:p>
    <w:p/>
    <w:p>
      <w:r>
        <w:t xml:space="preserve">  &lt;nav class="container-fluid"&gt;</w:t>
      </w:r>
    </w:p>
    <w:p>
      <w:r>
        <w:t xml:space="preserve">    &lt;ul&gt;</w:t>
      </w:r>
    </w:p>
    <w:p>
      <w:r>
        <w:t xml:space="preserve">      &lt;li&gt;&lt;strong&gt;Minhaj Shaikh&lt;/strong&gt;&lt;/li&gt;</w:t>
      </w:r>
    </w:p>
    <w:p>
      <w:r>
        <w:t xml:space="preserve">    &lt;/ul&gt;</w:t>
      </w:r>
    </w:p>
    <w:p>
      <w:r>
        <w:t xml:space="preserve">    &lt;ul&gt;</w:t>
      </w:r>
    </w:p>
    <w:p>
      <w:r>
        <w:t xml:space="preserve">      &lt;li&gt;&lt;a href="#about"&gt;About&lt;/a&gt;&lt;/li&gt;</w:t>
      </w:r>
    </w:p>
    <w:p>
      <w:r>
        <w:t xml:space="preserve">      &lt;li&gt;&lt;a href="#experience"&gt;Experience&lt;/a&gt;&lt;/li&gt;</w:t>
      </w:r>
    </w:p>
    <w:p>
      <w:r>
        <w:t xml:space="preserve">      &lt;li&gt;&lt;a href="#projects"&gt;Projects&lt;/a&gt;&lt;/li&gt;</w:t>
      </w:r>
    </w:p>
    <w:p>
      <w:r>
        <w:t xml:space="preserve">      &lt;li&gt;&lt;a href="#skills"&gt;Skills&lt;/a&gt;&lt;/li&gt;</w:t>
      </w:r>
    </w:p>
    <w:p>
      <w:r>
        <w:t xml:space="preserve">      &lt;li&gt;&lt;a href="#contact" role="button"&gt;Contact&lt;/a&gt;&lt;/li&gt;</w:t>
      </w:r>
    </w:p>
    <w:p>
      <w:r>
        <w:t xml:space="preserve">    &lt;/ul&gt;</w:t>
      </w:r>
    </w:p>
    <w:p>
      <w:r>
        <w:t xml:space="preserve">  &lt;/nav&gt;</w:t>
      </w:r>
    </w:p>
    <w:p/>
    <w:p>
      <w:r>
        <w:t xml:space="preserve">  &lt;main class="container"&gt;</w:t>
      </w:r>
    </w:p>
    <w:p>
      <w:r>
        <w:t xml:space="preserve">    &lt;section&gt;</w:t>
      </w:r>
    </w:p>
    <w:p>
      <w:r>
        <w:t xml:space="preserve">      &lt;hgroup&gt;</w:t>
      </w:r>
    </w:p>
    <w:p>
      <w:r>
        <w:t xml:space="preserve">        &lt;h2&gt;Welcome!&lt;/h2&gt;</w:t>
      </w:r>
    </w:p>
    <w:p>
      <w:r>
        <w:t xml:space="preserve">        &lt;h3&gt;Explore my digital portfolio&lt;/h3&gt;</w:t>
      </w:r>
    </w:p>
    <w:p>
      <w:r>
        <w:t xml:space="preserve">      &lt;/hgroup&gt;</w:t>
      </w:r>
    </w:p>
    <w:p>
      <w:r>
        <w:t xml:space="preserve">      &lt;p&gt;I'm Minhaj Uddin Shaikh, a senior at Purdue University majoring in Digital Criminology with a passion for legal studies, cybersecurity, and leadership.&lt;/p&gt;</w:t>
      </w:r>
    </w:p>
    <w:p>
      <w:r>
        <w:t xml:space="preserve">    &lt;/section&gt;</w:t>
      </w:r>
    </w:p>
    <w:p/>
    <w:p>
      <w:r>
        <w:t xml:space="preserve">    &lt;section id="about"&gt;</w:t>
      </w:r>
    </w:p>
    <w:p>
      <w:r>
        <w:t xml:space="preserve">      &lt;hgroup&gt;</w:t>
      </w:r>
    </w:p>
    <w:p>
      <w:r>
        <w:t xml:space="preserve">        &lt;h2&gt;About Me&lt;/h2&gt;</w:t>
      </w:r>
    </w:p>
    <w:p>
      <w:r>
        <w:t xml:space="preserve">        &lt;h3&gt;Academic and Professional Overview&lt;/h3&gt;</w:t>
      </w:r>
    </w:p>
    <w:p>
      <w:r>
        <w:t xml:space="preserve">      &lt;/hgroup&gt;</w:t>
      </w:r>
    </w:p>
    <w:p>
      <w:r>
        <w:t xml:space="preserve">      &lt;p&gt;Currently pursuing a B.S. in Digital Criminology with minors in Forensics and Entrepreneurship at Purdue. I'm deeply involved in leadership, research, and consulting through various fellowships and student organizations.&lt;/p&gt;</w:t>
      </w:r>
    </w:p>
    <w:p>
      <w:r>
        <w:t xml:space="preserve">    &lt;/section&gt;</w:t>
      </w:r>
    </w:p>
    <w:p/>
    <w:p>
      <w:r>
        <w:t xml:space="preserve">    &lt;section id="experience"&gt;</w:t>
      </w:r>
    </w:p>
    <w:p>
      <w:r>
        <w:t xml:space="preserve">      &lt;hgroup&gt;</w:t>
      </w:r>
    </w:p>
    <w:p>
      <w:r>
        <w:t xml:space="preserve">        &lt;h2&gt;Experience&lt;/h2&gt;</w:t>
      </w:r>
    </w:p>
    <w:p>
      <w:r>
        <w:t xml:space="preserve">        &lt;h3&gt;Professional Roles and Internships&lt;/h3&gt;</w:t>
      </w:r>
    </w:p>
    <w:p>
      <w:r>
        <w:t xml:space="preserve">      &lt;/hgroup&gt;</w:t>
      </w:r>
    </w:p>
    <w:p>
      <w:r>
        <w:t xml:space="preserve">      &lt;ul&gt;</w:t>
      </w:r>
    </w:p>
    <w:p>
      <w:r>
        <w:t xml:space="preserve">        &lt;li&gt;&lt;strong&gt;Legal Fellow&lt;/strong&gt;, Lex Fellowship – Washington, D.C. (Jul 2023 – Aug 2023)&lt;/li&gt;</w:t>
      </w:r>
    </w:p>
    <w:p>
      <w:r>
        <w:t xml:space="preserve">        &lt;li&gt;&lt;strong&gt;Economic Analyst&lt;/strong&gt;, Abwab Capital – Remote (Jun 2020 – Jul 2020)&lt;/li&gt;</w:t>
      </w:r>
    </w:p>
    <w:p>
      <w:r>
        <w:t xml:space="preserve">        &lt;li&gt;&lt;strong&gt;Building Manager&lt;/strong&gt;, Purdue Memorial Union (Dec 2024 – Present)&lt;/li&gt;</w:t>
      </w:r>
    </w:p>
    <w:p>
      <w:r>
        <w:t xml:space="preserve">        &lt;li&gt;&lt;strong&gt;Supervisor Barista&lt;/strong&gt;, Starbucks – West Lafayette, IN&lt;/li&gt;</w:t>
      </w:r>
    </w:p>
    <w:p>
      <w:r>
        <w:t xml:space="preserve">        &lt;li&gt;&lt;strong&gt;Compliance Lead&lt;/strong&gt;, Boiler Blockchain&lt;/li&gt;</w:t>
      </w:r>
    </w:p>
    <w:p>
      <w:r>
        <w:t xml:space="preserve">        &lt;li&gt;&lt;strong&gt;Assistant Regulatory Officer&lt;/strong&gt;, Proton Medical – Kuwait&lt;/li&gt;</w:t>
      </w:r>
    </w:p>
    <w:p>
      <w:r>
        <w:t xml:space="preserve">        &lt;li&gt;&lt;em&gt;[Placeholder for Clerking at Immigration Firm]&lt;/em&gt;&lt;/li&gt;</w:t>
      </w:r>
    </w:p>
    <w:p>
      <w:r>
        <w:t xml:space="preserve">      &lt;/ul&gt;</w:t>
      </w:r>
    </w:p>
    <w:p>
      <w:r>
        <w:t xml:space="preserve">    &lt;/section&gt;</w:t>
      </w:r>
    </w:p>
    <w:p/>
    <w:p>
      <w:r>
        <w:t xml:space="preserve">    &lt;section id="projects"&gt;</w:t>
      </w:r>
    </w:p>
    <w:p>
      <w:r>
        <w:t xml:space="preserve">      &lt;hgroup&gt;</w:t>
      </w:r>
    </w:p>
    <w:p>
      <w:r>
        <w:t xml:space="preserve">        &lt;h2&gt;Projects&lt;/h2&gt;</w:t>
      </w:r>
    </w:p>
    <w:p>
      <w:r>
        <w:t xml:space="preserve">        &lt;h3&gt;Consulting and Academic Work&lt;/h3&gt;</w:t>
      </w:r>
    </w:p>
    <w:p>
      <w:r>
        <w:t xml:space="preserve">      &lt;/hgroup&gt;</w:t>
      </w:r>
    </w:p>
    <w:p>
      <w:r>
        <w:t xml:space="preserve">      &lt;p&gt;&lt;strong&gt;21 Petals&lt;/strong&gt;: Worked on SEO and customer engagement strategies. Increased customer engagement by 30%.&lt;/p&gt;</w:t>
      </w:r>
    </w:p>
    <w:p>
      <w:r>
        <w:t xml:space="preserve">      &lt;figure&gt;</w:t>
      </w:r>
    </w:p>
    <w:p>
      <w:r>
        <w:t xml:space="preserve">        &lt;img src="#" alt="Project image placeholder"&gt;</w:t>
      </w:r>
    </w:p>
    <w:p>
      <w:r>
        <w:t xml:space="preserve">        &lt;figcaption&gt;&lt;em&gt;[Insert Project Image Here]&lt;/em&gt;&lt;/figcaption&gt;</w:t>
      </w:r>
    </w:p>
    <w:p>
      <w:r>
        <w:t xml:space="preserve">      &lt;/figure&gt;</w:t>
      </w:r>
    </w:p>
    <w:p>
      <w:r>
        <w:t xml:space="preserve">    &lt;/section&gt;</w:t>
      </w:r>
    </w:p>
    <w:p/>
    <w:p>
      <w:r>
        <w:t xml:space="preserve">    &lt;section id="skills"&gt;</w:t>
      </w:r>
    </w:p>
    <w:p>
      <w:r>
        <w:t xml:space="preserve">      &lt;hgroup&gt;</w:t>
      </w:r>
    </w:p>
    <w:p>
      <w:r>
        <w:t xml:space="preserve">        &lt;h2&gt;Skills &amp; Tools&lt;/h2&gt;</w:t>
      </w:r>
    </w:p>
    <w:p>
      <w:r>
        <w:t xml:space="preserve">        &lt;h3&gt;Technical &amp; Legal Expertise&lt;/h3&gt;</w:t>
      </w:r>
    </w:p>
    <w:p>
      <w:r>
        <w:t xml:space="preserve">      &lt;/hgroup&gt;</w:t>
      </w:r>
    </w:p>
    <w:p>
      <w:r>
        <w:t xml:space="preserve">      &lt;p&gt;Proficient in: HTML, Python, SQL, Relativity, Tableau, Magnet Axiom, FTK, Autopsy, LexisNexis, and more. Languages: English, Urdu, Hindi, Arabic, French (basic).&lt;/p&gt;</w:t>
      </w:r>
    </w:p>
    <w:p>
      <w:r>
        <w:t xml:space="preserve">    &lt;/section&gt;</w:t>
      </w:r>
    </w:p>
    <w:p/>
    <w:p>
      <w:r>
        <w:t xml:space="preserve">    &lt;section id="contact"&gt;</w:t>
      </w:r>
    </w:p>
    <w:p>
      <w:r>
        <w:t xml:space="preserve">      &lt;hgroup&gt;</w:t>
      </w:r>
    </w:p>
    <w:p>
      <w:r>
        <w:t xml:space="preserve">        &lt;h2&gt;Contact&lt;/h2&gt;</w:t>
      </w:r>
    </w:p>
    <w:p>
      <w:r>
        <w:t xml:space="preserve">        &lt;h3&gt;Let's Connect!&lt;/h3&gt;</w:t>
      </w:r>
    </w:p>
    <w:p>
      <w:r>
        <w:t xml:space="preserve">      &lt;/hgroup&gt;</w:t>
      </w:r>
    </w:p>
    <w:p>
      <w:r>
        <w:t xml:space="preserve">      &lt;p&gt;Email: &lt;a href="mailto:minoshaikh@gmail.com"&gt;minoshaikh@gmail.com&lt;/a&gt;&lt;/p&gt;</w:t>
      </w:r>
    </w:p>
    <w:p>
      <w:r>
        <w:t xml:space="preserve">      &lt;p&gt;LinkedIn: &lt;a href="https://www.linkedin.com/in/minhajushaikh" target="_blank"&gt;linkedin.com/in/minhajushaikh&lt;/a&gt;&lt;/p&gt;</w:t>
      </w:r>
    </w:p>
    <w:p>
      <w:r>
        <w:t xml:space="preserve">    &lt;/section&gt;</w:t>
      </w:r>
    </w:p>
    <w:p>
      <w:r>
        <w:t xml:space="preserve">  &lt;/main&gt;</w:t>
      </w:r>
    </w:p>
    <w:p/>
    <w:p>
      <w:r>
        <w:t xml:space="preserve">  &lt;section aria-label="Subscribe example"&gt;</w:t>
      </w:r>
    </w:p>
    <w:p>
      <w:r>
        <w:t xml:space="preserve">    &lt;div class="container"&gt;</w:t>
      </w:r>
    </w:p>
    <w:p>
      <w:r>
        <w:t xml:space="preserve">      &lt;article&gt;</w:t>
      </w:r>
    </w:p>
    <w:p>
      <w:r>
        <w:t xml:space="preserve">        &lt;hgroup&gt;</w:t>
      </w:r>
    </w:p>
    <w:p>
      <w:r>
        <w:t xml:space="preserve">          &lt;h2&gt;Subscribe&lt;/h2&gt;</w:t>
      </w:r>
    </w:p>
    <w:p>
      <w:r>
        <w:t xml:space="preserve">          &lt;h3&gt;Stay up-to-date with my latest updates&lt;/h3&gt;</w:t>
      </w:r>
    </w:p>
    <w:p>
      <w:r>
        <w:t xml:space="preserve">        &lt;/hgroup&gt;</w:t>
      </w:r>
    </w:p>
    <w:p>
      <w:r>
        <w:t xml:space="preserve">        &lt;form class="grid"&gt;</w:t>
      </w:r>
    </w:p>
    <w:p>
      <w:r>
        <w:t xml:space="preserve">          &lt;input type="text" id="firstname" name="firstname" placeholder="First name" aria-label="First name" required&gt;</w:t>
      </w:r>
    </w:p>
    <w:p>
      <w:r>
        <w:t xml:space="preserve">          &lt;input type="email" id="email" name="email" placeholder="Email address" aria-label="Email address" required&gt;</w:t>
      </w:r>
    </w:p>
    <w:p>
      <w:r>
        <w:t xml:space="preserve">          &lt;button type="submit" onclick="event.preventDefault()"&gt;Subscribe&lt;/button&gt;</w:t>
      </w:r>
    </w:p>
    <w:p>
      <w:r>
        <w:t xml:space="preserve">        &lt;/form&gt;</w:t>
      </w:r>
    </w:p>
    <w:p>
      <w:r>
        <w:t xml:space="preserve">      &lt;/article&gt;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&lt;footer class="container"&gt;</w:t>
      </w:r>
    </w:p>
    <w:p>
      <w:r>
        <w:t xml:space="preserve">    &lt;small&gt;</w:t>
      </w:r>
    </w:p>
    <w:p>
      <w:r>
        <w:t xml:space="preserve">      &lt;a href="#about"&gt;About&lt;/a&gt; • &lt;a href="#contact"&gt;Contact&lt;/a&gt;</w:t>
      </w:r>
    </w:p>
    <w:p>
      <w:r>
        <w:t xml:space="preserve">    &lt;/small&gt;</w:t>
      </w:r>
    </w:p>
    <w:p>
      <w:r>
        <w:t xml:space="preserve">  &lt;/footer&gt;</w:t>
      </w:r>
    </w:p>
    <w:p/>
    <w:p>
      <w:r>
        <w:t>&lt;/body&gt;</w:t>
      </w:r>
    </w:p>
    <w:p>
      <w:r>
        <w:t>&lt;/html&gt;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